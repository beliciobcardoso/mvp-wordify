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F9DBF" w14:textId="77777777" w:rsidR="0097185E" w:rsidRDefault="00000000">
      <w:pPr>
        <w:pStyle w:val="Ttulo1"/>
      </w:pPr>
      <w:r>
        <w:t>Levantamento de Requisitos - Wordify</w:t>
      </w:r>
    </w:p>
    <w:p w14:paraId="3FF34A68" w14:textId="77777777" w:rsidR="0097185E" w:rsidRDefault="00000000">
      <w:pPr>
        <w:pStyle w:val="Ttulo2"/>
      </w:pPr>
      <w:r>
        <w:t>1. Visão Geral do Projeto</w:t>
      </w:r>
    </w:p>
    <w:p w14:paraId="737A3D16" w14:textId="77777777" w:rsidR="0097185E" w:rsidRDefault="00000000">
      <w:r>
        <w:br/>
        <w:t>- Nome do Projeto: Wordify</w:t>
      </w:r>
      <w:r>
        <w:br/>
        <w:t>- Descrição: Uma aplicação SaaS para conversão de imagens contendo texto em texto editável, com opções de salvar no banco de dados, editar, imprimir e exportar para PDF.</w:t>
      </w:r>
      <w:r>
        <w:br/>
        <w:t>- Objetivo Inicial: Criar um MVP funcional com os recursos essenciais de conversão, edição e exportação.</w:t>
      </w:r>
      <w:r>
        <w:br/>
        <w:t>- Futuro: Expandir para exportar arquivos PDF diretamente.</w:t>
      </w:r>
      <w:r>
        <w:br/>
      </w:r>
    </w:p>
    <w:p w14:paraId="338675DF" w14:textId="77777777" w:rsidR="0097185E" w:rsidRDefault="00000000">
      <w:pPr>
        <w:pStyle w:val="Ttulo2"/>
      </w:pPr>
      <w:r>
        <w:t>2. Funcionalidades do MVP</w:t>
      </w:r>
    </w:p>
    <w:p w14:paraId="4864AFAC" w14:textId="77777777" w:rsidR="0097185E" w:rsidRDefault="00000000">
      <w:pPr>
        <w:pStyle w:val="Ttulo3"/>
      </w:pPr>
      <w:r>
        <w:t>2.1. Conversão de Imagem em Texto</w:t>
      </w:r>
    </w:p>
    <w:p w14:paraId="59B43425" w14:textId="77777777" w:rsidR="0097185E" w:rsidRDefault="00000000">
      <w:r>
        <w:br/>
        <w:t>- Upload de imagens contendo texto.</w:t>
      </w:r>
      <w:r>
        <w:br/>
        <w:t>- Extração de texto utilizando OCR (Optical Character Recognition).</w:t>
      </w:r>
      <w:r>
        <w:br/>
        <w:t>- Verificação e ajuste do texto extraído.</w:t>
      </w:r>
      <w:r>
        <w:br/>
      </w:r>
    </w:p>
    <w:p w14:paraId="71416766" w14:textId="77777777" w:rsidR="0097185E" w:rsidRDefault="00000000">
      <w:pPr>
        <w:pStyle w:val="Ttulo3"/>
      </w:pPr>
      <w:r>
        <w:t>2.2. Gerenciamento de Texto</w:t>
      </w:r>
    </w:p>
    <w:p w14:paraId="7528ACD6" w14:textId="77777777" w:rsidR="0097185E" w:rsidRDefault="00000000">
      <w:r>
        <w:br/>
        <w:t>- Salvamento do texto extraído no banco de dados.</w:t>
      </w:r>
      <w:r>
        <w:br/>
        <w:t>- Edição do texto salvo diretamente na aplicação.</w:t>
      </w:r>
      <w:r>
        <w:br/>
      </w:r>
    </w:p>
    <w:p w14:paraId="347B8674" w14:textId="77777777" w:rsidR="0097185E" w:rsidRDefault="00000000">
      <w:pPr>
        <w:pStyle w:val="Ttulo3"/>
      </w:pPr>
      <w:r>
        <w:t>2.3. Exportação e Impressão</w:t>
      </w:r>
    </w:p>
    <w:p w14:paraId="01E1DB99" w14:textId="77777777" w:rsidR="0097185E" w:rsidRDefault="00000000">
      <w:r>
        <w:br/>
        <w:t xml:space="preserve">- Exportação do texto </w:t>
      </w:r>
      <w:proofErr w:type="gramStart"/>
      <w:r>
        <w:t>para PDF</w:t>
      </w:r>
      <w:proofErr w:type="gramEnd"/>
      <w:r>
        <w:t>.</w:t>
      </w:r>
      <w:r>
        <w:br/>
        <w:t>- Impressão direta do texto editado.</w:t>
      </w:r>
      <w:r>
        <w:br/>
      </w:r>
    </w:p>
    <w:p w14:paraId="50B22CAF" w14:textId="77777777" w:rsidR="0097185E" w:rsidRDefault="00000000">
      <w:pPr>
        <w:pStyle w:val="Ttulo3"/>
      </w:pPr>
      <w:r>
        <w:t>2.4. Integração com o Banco de Dados</w:t>
      </w:r>
    </w:p>
    <w:p w14:paraId="5E6926F1" w14:textId="77777777" w:rsidR="0097185E" w:rsidRDefault="00000000">
      <w:r>
        <w:br/>
        <w:t>- Estrutura para armazenar:</w:t>
      </w:r>
      <w:r>
        <w:br/>
        <w:t xml:space="preserve">  - Texto original.</w:t>
      </w:r>
      <w:r>
        <w:br/>
        <w:t xml:space="preserve">  - Texto editado (se aplicável).</w:t>
      </w:r>
      <w:r>
        <w:br/>
        <w:t xml:space="preserve">  - Data de criação/modificação.</w:t>
      </w:r>
      <w:r>
        <w:br/>
        <w:t>- Suporte a banco de dados escalável (ex.: PostgreSQL).</w:t>
      </w:r>
      <w:r>
        <w:br/>
      </w:r>
    </w:p>
    <w:p w14:paraId="0307D594" w14:textId="77777777" w:rsidR="0097185E" w:rsidRDefault="00000000">
      <w:pPr>
        <w:pStyle w:val="Ttulo2"/>
      </w:pPr>
      <w:r>
        <w:lastRenderedPageBreak/>
        <w:t>3. Requisitos Não Funcionais</w:t>
      </w:r>
    </w:p>
    <w:p w14:paraId="5E994310" w14:textId="77777777" w:rsidR="0097185E" w:rsidRDefault="00000000">
      <w:pPr>
        <w:pStyle w:val="Ttulo3"/>
      </w:pPr>
      <w:r>
        <w:t>3.1. Desempenho</w:t>
      </w:r>
    </w:p>
    <w:p w14:paraId="38AEB4C7" w14:textId="77777777" w:rsidR="0097185E" w:rsidRDefault="00000000">
      <w:r>
        <w:br/>
        <w:t>- Processar imagens de até 10 MB em menos de 5 segundos (para o MVP).</w:t>
      </w:r>
      <w:r>
        <w:br/>
        <w:t>- Suportar até 100 usuários simultâneos no ambiente SaaS.</w:t>
      </w:r>
      <w:r>
        <w:br/>
      </w:r>
    </w:p>
    <w:p w14:paraId="2159F95B" w14:textId="77777777" w:rsidR="0097185E" w:rsidRDefault="00000000">
      <w:pPr>
        <w:pStyle w:val="Ttulo3"/>
      </w:pPr>
      <w:r>
        <w:t>3.2. Segurança</w:t>
      </w:r>
    </w:p>
    <w:p w14:paraId="13BFE157" w14:textId="77777777" w:rsidR="0097185E" w:rsidRDefault="00000000">
      <w:r>
        <w:br/>
        <w:t>- Login e autenticação de usuários.</w:t>
      </w:r>
      <w:r>
        <w:br/>
        <w:t>- Criptografia de dados sensíveis no banco de dados.</w:t>
      </w:r>
      <w:r>
        <w:br/>
      </w:r>
    </w:p>
    <w:p w14:paraId="433492CF" w14:textId="77777777" w:rsidR="0097185E" w:rsidRDefault="00000000">
      <w:pPr>
        <w:pStyle w:val="Ttulo3"/>
      </w:pPr>
      <w:r>
        <w:t>3.3. Escalabilidade</w:t>
      </w:r>
    </w:p>
    <w:p w14:paraId="52F0DE9F" w14:textId="77777777" w:rsidR="0097185E" w:rsidRDefault="00000000">
      <w:r>
        <w:br/>
        <w:t>- Suporte inicial para um pequeno número de usuários, com possibilidade de escalar no futuro.</w:t>
      </w:r>
      <w:r>
        <w:br/>
      </w:r>
    </w:p>
    <w:p w14:paraId="7D996847" w14:textId="77777777" w:rsidR="0097185E" w:rsidRDefault="00000000">
      <w:pPr>
        <w:pStyle w:val="Ttulo2"/>
      </w:pPr>
      <w:r>
        <w:t>4. Fluxo de Trabalho do Usuário</w:t>
      </w:r>
    </w:p>
    <w:p w14:paraId="014268ED" w14:textId="77777777" w:rsidR="0097185E" w:rsidRDefault="00000000">
      <w:r>
        <w:br/>
        <w:t>1. O usuário faz login no sistema.</w:t>
      </w:r>
      <w:r>
        <w:br/>
        <w:t>2. Faz upload de uma imagem com texto.</w:t>
      </w:r>
      <w:r>
        <w:br/>
        <w:t xml:space="preserve">3. O sistema processa </w:t>
      </w:r>
      <w:proofErr w:type="gramStart"/>
      <w:r>
        <w:t>a</w:t>
      </w:r>
      <w:proofErr w:type="gramEnd"/>
      <w:r>
        <w:t xml:space="preserve"> imagem e exibe o texto extraído.</w:t>
      </w:r>
      <w:r>
        <w:br/>
        <w:t>4. O usuário pode:</w:t>
      </w:r>
      <w:r>
        <w:br/>
        <w:t xml:space="preserve">   - Editar o texto extraído.</w:t>
      </w:r>
      <w:r>
        <w:br/>
        <w:t xml:space="preserve">   - Salvar o texto no banco de dados.</w:t>
      </w:r>
      <w:r>
        <w:br/>
        <w:t xml:space="preserve">   - Exportar o texto </w:t>
      </w:r>
      <w:proofErr w:type="gramStart"/>
      <w:r>
        <w:t>para PDF</w:t>
      </w:r>
      <w:proofErr w:type="gramEnd"/>
      <w:r>
        <w:t>.</w:t>
      </w:r>
      <w:r>
        <w:br/>
        <w:t xml:space="preserve">   - Imprimir o texto diretamente.</w:t>
      </w:r>
      <w:r>
        <w:br/>
      </w:r>
    </w:p>
    <w:p w14:paraId="6BC00CC2" w14:textId="3816D39D" w:rsidR="0097185E" w:rsidRDefault="00000000">
      <w:pPr>
        <w:pStyle w:val="Ttulo2"/>
      </w:pPr>
      <w:r>
        <w:t xml:space="preserve">5. </w:t>
      </w:r>
      <w:proofErr w:type="spellStart"/>
      <w:r>
        <w:t>Tecnologias</w:t>
      </w:r>
      <w:proofErr w:type="spellEnd"/>
      <w:r>
        <w:t xml:space="preserve"> </w:t>
      </w:r>
      <w:r w:rsidR="00034005">
        <w:t xml:space="preserve">a ser </w:t>
      </w:r>
      <w:proofErr w:type="spellStart"/>
      <w:r w:rsidR="00034005">
        <w:t>usada</w:t>
      </w:r>
      <w:proofErr w:type="spellEnd"/>
    </w:p>
    <w:p w14:paraId="14900C49" w14:textId="77777777" w:rsidR="000E33FE" w:rsidRDefault="00000000" w:rsidP="000E33FE">
      <w:pPr>
        <w:spacing w:after="0"/>
      </w:pPr>
      <w:r>
        <w:br/>
        <w:t xml:space="preserve">- Backend: </w:t>
      </w:r>
      <w:r w:rsidR="000E33FE">
        <w:t>Next.js.</w:t>
      </w:r>
      <w:r>
        <w:br/>
        <w:t>- Frontend:</w:t>
      </w:r>
      <w:r w:rsidR="000E33FE">
        <w:t xml:space="preserve"> </w:t>
      </w:r>
      <w:r>
        <w:t>Next.js.</w:t>
      </w:r>
      <w:r>
        <w:br/>
        <w:t>- OCR: Tesseract OCR.</w:t>
      </w:r>
    </w:p>
    <w:p w14:paraId="7916B9BD" w14:textId="4EF35426" w:rsidR="000E33FE" w:rsidRDefault="000E33FE" w:rsidP="000E33FE">
      <w:pPr>
        <w:spacing w:after="0"/>
      </w:pPr>
      <w:r>
        <w:t xml:space="preserve">- </w:t>
      </w:r>
      <w:proofErr w:type="spellStart"/>
      <w:r>
        <w:t>Aut</w:t>
      </w:r>
      <w:r w:rsidR="00A5590F">
        <w:t>enticação</w:t>
      </w:r>
      <w:proofErr w:type="spellEnd"/>
      <w:r>
        <w:t>: Auth.js.</w:t>
      </w:r>
    </w:p>
    <w:p w14:paraId="346DAD98" w14:textId="77777777" w:rsidR="00034005" w:rsidRDefault="000E33FE" w:rsidP="000E33FE">
      <w:pPr>
        <w:spacing w:after="0"/>
      </w:pPr>
      <w:r>
        <w:t>- ORM: Prisma.</w:t>
      </w:r>
      <w:r>
        <w:br/>
        <w:t>- Banco de Dados: PostgreSQL.</w:t>
      </w:r>
    </w:p>
    <w:p w14:paraId="41B66550" w14:textId="140B7612" w:rsidR="0097185E" w:rsidRDefault="00034005" w:rsidP="000E33FE">
      <w:pPr>
        <w:spacing w:after="0"/>
      </w:pPr>
      <w:r>
        <w:t xml:space="preserve">- </w:t>
      </w:r>
      <w:proofErr w:type="spellStart"/>
      <w:r>
        <w:t>Versionamento</w:t>
      </w:r>
      <w:proofErr w:type="spellEnd"/>
      <w:r>
        <w:t>: Git e GitHub.</w:t>
      </w:r>
      <w:r w:rsidR="000E33FE">
        <w:br/>
        <w:t xml:space="preserve">- </w:t>
      </w:r>
      <w:proofErr w:type="spellStart"/>
      <w:r w:rsidR="000E33FE">
        <w:t>Infraestrutura</w:t>
      </w:r>
      <w:proofErr w:type="spellEnd"/>
      <w:r w:rsidR="000E33FE">
        <w:t xml:space="preserve">: </w:t>
      </w:r>
      <w:r>
        <w:t>OCI</w:t>
      </w:r>
      <w:r w:rsidR="000E33FE">
        <w:t xml:space="preserve"> para </w:t>
      </w:r>
      <w:proofErr w:type="spellStart"/>
      <w:r w:rsidR="000E33FE">
        <w:t>escalabilidade</w:t>
      </w:r>
      <w:proofErr w:type="spellEnd"/>
      <w:r w:rsidR="000E33FE">
        <w:t xml:space="preserve"> e armazenamento.</w:t>
      </w:r>
      <w:r w:rsidR="000E33FE">
        <w:br/>
      </w:r>
    </w:p>
    <w:p w14:paraId="0D599697" w14:textId="77777777" w:rsidR="0097185E" w:rsidRDefault="00000000">
      <w:pPr>
        <w:pStyle w:val="Ttulo2"/>
      </w:pPr>
      <w:r>
        <w:lastRenderedPageBreak/>
        <w:t>6. Expansão Futura</w:t>
      </w:r>
    </w:p>
    <w:p w14:paraId="40F2E13E" w14:textId="77777777" w:rsidR="0097185E" w:rsidRDefault="00000000">
      <w:r>
        <w:br/>
        <w:t>- Adicionar suporte para conversão de documentos PDF em texto.</w:t>
      </w:r>
      <w:r>
        <w:br/>
        <w:t>- Gerenciamento de múltiplos textos em um único arquivo.</w:t>
      </w:r>
      <w:r>
        <w:br/>
        <w:t>- Relatórios detalhados para exportação e impressão.</w:t>
      </w:r>
      <w:r>
        <w:br/>
      </w:r>
    </w:p>
    <w:sectPr w:rsidR="0097185E" w:rsidSect="000E33FE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115249">
    <w:abstractNumId w:val="8"/>
  </w:num>
  <w:num w:numId="2" w16cid:durableId="1485319014">
    <w:abstractNumId w:val="6"/>
  </w:num>
  <w:num w:numId="3" w16cid:durableId="1834299381">
    <w:abstractNumId w:val="5"/>
  </w:num>
  <w:num w:numId="4" w16cid:durableId="599607578">
    <w:abstractNumId w:val="4"/>
  </w:num>
  <w:num w:numId="5" w16cid:durableId="1391270227">
    <w:abstractNumId w:val="7"/>
  </w:num>
  <w:num w:numId="6" w16cid:durableId="1922834890">
    <w:abstractNumId w:val="3"/>
  </w:num>
  <w:num w:numId="7" w16cid:durableId="2140996214">
    <w:abstractNumId w:val="2"/>
  </w:num>
  <w:num w:numId="8" w16cid:durableId="2055151643">
    <w:abstractNumId w:val="1"/>
  </w:num>
  <w:num w:numId="9" w16cid:durableId="168158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005"/>
    <w:rsid w:val="00034616"/>
    <w:rsid w:val="0006063C"/>
    <w:rsid w:val="000E33FE"/>
    <w:rsid w:val="0015074B"/>
    <w:rsid w:val="0029639D"/>
    <w:rsid w:val="00326F90"/>
    <w:rsid w:val="0097185E"/>
    <w:rsid w:val="00A5590F"/>
    <w:rsid w:val="00AA1D8D"/>
    <w:rsid w:val="00B47730"/>
    <w:rsid w:val="00CB0664"/>
    <w:rsid w:val="00CD6D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F179D"/>
  <w14:defaultImageDpi w14:val="330"/>
  <w15:docId w15:val="{303EB405-9276-43A8-A686-6418A292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349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Belicio Cardoso</cp:lastModifiedBy>
  <cp:revision>3</cp:revision>
  <dcterms:created xsi:type="dcterms:W3CDTF">2013-12-23T23:15:00Z</dcterms:created>
  <dcterms:modified xsi:type="dcterms:W3CDTF">2025-01-02T12:18:00Z</dcterms:modified>
  <cp:category/>
</cp:coreProperties>
</file>